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color w:val="337AB7"/>
          <w:sz w:val="16"/>
        </w:rPr>
        <w:t>File Name</w:t>
      </w:r>
      <w:r>
        <w:rPr>
          <w:rFonts w:ascii="Arial" w:hAnsi="Arial"/>
          <w:color w:val="3F2C36"/>
          <w:sz w:val="16"/>
        </w:rPr>
        <w:t xml:space="preserve">:   </w:t>
      </w:r>
      <w:r>
        <w:rPr>
          <w:rFonts w:ascii="Arial" w:hAnsi="Arial"/>
          <w:color w:val="3F2C36"/>
          <w:sz w:val="16"/>
        </w:rPr>
        <w:t>GMT20210812-221954_Recording_1920x1080.mp4</w:t>
      </w:r>
    </w:p>
    <w:p>
      <w:r>
        <w:rPr>
          <w:rFonts w:ascii="Arial" w:hAnsi="Arial"/>
          <w:b/>
          <w:color w:val="337AB7"/>
          <w:sz w:val="16"/>
        </w:rPr>
        <w:t>File Length</w:t>
      </w:r>
      <w:r>
        <w:rPr>
          <w:rFonts w:ascii="Arial" w:hAnsi="Arial"/>
          <w:color w:val="3F2C36"/>
          <w:sz w:val="16"/>
        </w:rPr>
        <w:t xml:space="preserve">:   </w:t>
      </w:r>
      <w:r>
        <w:rPr>
          <w:rFonts w:ascii="Arial" w:hAnsi="Arial"/>
          <w:color w:val="3F2C36"/>
          <w:sz w:val="16"/>
        </w:rPr>
        <w:t>00:43:50</w:t>
      </w:r>
    </w:p>
    <w:p>
      <w:r>
        <w:rPr>
          <w:rFonts w:ascii="Arial" w:hAnsi="Arial"/>
          <w:b/>
          <w:color w:val="337AB7"/>
          <w:sz w:val="16"/>
        </w:rPr>
        <w:t>Duration</w:t>
      </w:r>
      <w:r>
        <w:rPr>
          <w:rFonts w:ascii="Arial" w:hAnsi="Arial"/>
          <w:color w:val="3F2C36"/>
          <w:sz w:val="16"/>
        </w:rPr>
        <w:t xml:space="preserve">:   </w:t>
      </w:r>
      <w:r>
        <w:rPr>
          <w:rFonts w:ascii="Arial" w:hAnsi="Arial"/>
          <w:color w:val="3F2C36"/>
          <w:sz w:val="16"/>
        </w:rPr>
        <w:t>00:00:00 - 00:03:00</w:t>
      </w:r>
    </w:p>
    <w:p>
      <w:r>
        <w:rPr>
          <w:rFonts w:ascii="Arial" w:hAnsi="Arial"/>
          <w:b/>
          <w:color w:val="337AB7"/>
          <w:sz w:val="16"/>
        </w:rPr>
        <w:t>Service Provider</w:t>
      </w:r>
      <w:r>
        <w:rPr>
          <w:rFonts w:ascii="Arial" w:hAnsi="Arial"/>
          <w:color w:val="3F2C36"/>
          <w:sz w:val="16"/>
        </w:rPr>
        <w:t xml:space="preserve">:   </w:t>
      </w:r>
      <w:r>
        <w:rPr>
          <w:rFonts w:ascii="Arial" w:hAnsi="Arial"/>
          <w:color w:val="3F2C36"/>
          <w:sz w:val="16"/>
        </w:rPr>
        <w:t>360Converter</w:t>
      </w:r>
    </w:p>
    <w:p>
      <w:pPr>
        <w:pBdr>
          <w:bottom w:val="single" w:sz="10" w:space="15" w:color="337ab7"/>
        </w:pBdr>
      </w:pPr>
      <w:r>
        <w:rPr>
          <w:rFonts w:ascii="Arial" w:hAnsi="Arial"/>
          <w:b/>
          <w:color w:val="337AB7"/>
          <w:sz w:val="16"/>
        </w:rPr>
        <w:t>Date</w:t>
      </w:r>
      <w:r>
        <w:rPr>
          <w:rFonts w:ascii="Arial" w:hAnsi="Arial"/>
          <w:color w:val="3F2C36"/>
          <w:sz w:val="16"/>
        </w:rPr>
        <w:t xml:space="preserve">:   </w:t>
      </w:r>
      <w:r>
        <w:rPr>
          <w:rFonts w:ascii="Arial" w:hAnsi="Arial"/>
          <w:color w:val="3F2C36"/>
          <w:sz w:val="16"/>
        </w:rPr>
        <w:t>08/14/2021, 08:30:13</w:t>
      </w:r>
    </w:p>
    <w:p>
      <w:r>
        <w:t xml:space="preserve"> </w:t>
      </w:r>
    </w:p>
    <w:p>
      <w:r>
        <w:rPr>
          <w:rFonts w:ascii="Arial" w:hAnsi="Arial"/>
          <w:color w:val="3F2C36"/>
          <w:sz w:val="20"/>
        </w:rPr>
        <w:t xml:space="preserve"> it yes to smoke I'll give slumps launched, oh yes to most or what do some of those customers. So we kind to bond. Let's just shoot I might just so. Why did they move him to be too hot and most strict in how you can actually download? These are looking to you, I'm droids, a single puck to be that might be it that are to to use it in the while you, yes, club's, sweet dumpling we get on the ego. If you is one of trust, you good idea, metal, open your email, you know we'll see you in and they made edit t to him well or I'm all done. Then, then, to you, we see the eight million woah get that to open the email. They'll be got some, let the instructions on how to companies. So there are still some way you need to opt to the new things. Slow warm is carl. One is card by a bears fire bans, I'm stuck so decorate. I saw the hot know: men are who she yes, yeah, op, op too so stressed, or not getting a bum. No, that wishing that they find out glue debt. My fix you, the area where you can download it just needs to cut that down and do it started on the act. Okay, yeah, just I'm sorry, okay, damn it the download into you might try it my fight, you cook, to my spot it among the other and then see my spy on. You see my site. Click new rochelle, see you that dog though they don't do it. I said, don't see the done on to team's dots in this world, so it you don't plead the optimum. Do it wishes, go down and 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